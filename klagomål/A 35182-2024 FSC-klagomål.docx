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35182-2024 i Gnesta kommun</w:t>
      </w:r>
    </w:p>
    <w:p>
      <w:r>
        <w:t>Detta dokument behandlar höga naturvärden i avverkningsanmälan A 35182-2024 i Gnesta kommun. Denna avverkningsanmälan inkom 2024-08-26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kandelabersvamp (NT), motaggsvamp (NT), aspvedgnagare (S), bronshjon (S), dropptaggsvamp (S), flagellkvastmossa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5182-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6561721, E 613866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