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39981-2025 i Gnesta kommun</w:t>
      </w:r>
    </w:p>
    <w:p>
      <w:r>
        <w:t>Detta dokument behandlar höga naturvärden i avverkningsanmälan A 39981-2025 i Gnesta kommun. Denna avverkningsanmälan inkom 2025-08-24 19:12:16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kungsfågel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9981-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6546290, E 629699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