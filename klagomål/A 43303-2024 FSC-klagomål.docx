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43303-2024 i Gnesta kommun</w:t>
      </w:r>
    </w:p>
    <w:p>
      <w:r>
        <w:t>Detta dokument behandlar höga naturvärden i avverkningsanmälan A 43303-2024 i Gnesta kommun. Denna avverkningsanmälan inkom 2024-10-03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garnlav (NT), motaggsvamp (NT), svart taggsvamp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43303-2024 karta.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6560637, E 615126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