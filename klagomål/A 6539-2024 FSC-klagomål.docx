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6539-2024 i Gnesta kommun</w:t>
      </w:r>
    </w:p>
    <w:p>
      <w:r>
        <w:t>Detta dokument behandlar höga naturvärden i avverkningsanmälan A 6539-2024 i Gnesta kommun. Denna avverkningsanmälan inkom 2024-02-19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dropptaggsvamp (S), grönpyrola (S), tjäder (§4), blåsippa (§9),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6539-2024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6556940, E 632852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 blåsippa (§9),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