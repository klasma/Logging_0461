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1888-2025 i Gnesta kommun</w:t>
      </w:r>
    </w:p>
    <w:p>
      <w:r>
        <w:t>Detta dokument behandlar höga naturvärden i avverkningsanmälan A 1888-2025 i Gnesta kommun. Denna avverkningsanmälan inkom 2025-01-14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motaggsvamp (NT), reliktbock (NT), blåmossa (S), dropptaggsvamp (S), vågbandad barkbock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1888-2025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6557423, E 632221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