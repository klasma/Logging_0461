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8974-2025 i Gnesta kommun</w:t>
      </w:r>
    </w:p>
    <w:p>
      <w:r>
        <w:t>Detta dokument behandlar höga naturvärden i avverkningsanmälan A 8974-2025 i Gnesta kommun. Denna avverkningsanmälan inkom 2025-02-24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bergjohannesört (NT), svartvit taggsvamp (NT), grön sköldmossa (S, §8), guldlockmossa (S), hasselticka (S), mandelriska (S), stubbspretmossa (S), tjockfotad fingersvamp (S)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8974-2025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6540667, E 631433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