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29975-2024 i Gnesta kommun</w:t>
      </w:r>
    </w:p>
    <w:p>
      <w:r>
        <w:t>Detta dokument behandlar höga naturvärden i avverkningsanmälan A 29975-2024 i Gnesta kommun. Denna avverkningsanmälan inkom 2024-07-15 11:30:18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klasefibbla (NT), svinrot (NT), vanlig backsmörblomma (NT), vanlig snok (§6),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9975-2024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6543568, E 624650 i SWEREF 99 TM.</w:t>
      </w:r>
    </w:p>
    <w:p>
      <w:pPr>
        <w:pStyle w:val="Heading1"/>
      </w:pPr>
      <w:r>
        <w:t>Fridlysta arter</w:t>
      </w:r>
    </w:p>
    <w:p>
      <w:r>
        <w:t>Följande fridlysta arter har sina livsmiljöer och växtplatser i den avverkningsanmälda skogen: vanlig snok (§6),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