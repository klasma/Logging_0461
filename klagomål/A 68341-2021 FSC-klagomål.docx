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68341-2021 i Gnesta kommun</w:t>
      </w:r>
    </w:p>
    <w:p>
      <w:r>
        <w:t>Detta dokument behandlar höga naturvärden i avverkningsanmälan A 68341-2021 i Gnesta kommun. Denna avverkningsanmälan inkom 2021-11-28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koppartaggsvamp (VU), persiljespindling (NT), puderspindling (NT), diskvaxskivling (S), fjällig taggsvamp s.str. (S), skogshakmossa (S) och toppvaxing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1751"/>
            <wp:docPr id="1" name="Picture 1"/>
            <wp:cNvGraphicFramePr>
              <a:graphicFrameLocks noChangeAspect="1"/>
            </wp:cNvGraphicFramePr>
            <a:graphic>
              <a:graphicData uri="http://schemas.openxmlformats.org/drawingml/2006/picture">
                <pic:pic>
                  <pic:nvPicPr>
                    <pic:cNvPr id="0" name="A 68341-2021 karta.png"/>
                    <pic:cNvPicPr/>
                  </pic:nvPicPr>
                  <pic:blipFill>
                    <a:blip r:embed="rId16"/>
                    <a:stretch>
                      <a:fillRect/>
                    </a:stretch>
                  </pic:blipFill>
                  <pic:spPr>
                    <a:xfrm>
                      <a:off x="0" y="0"/>
                      <a:ext cx="5486400" cy="4931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6541169, E 624409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